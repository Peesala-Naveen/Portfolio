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ADBD4" w14:textId="77777777" w:rsidR="00531192" w:rsidRDefault="00000000">
      <w:pPr>
        <w:jc w:val="center"/>
      </w:pPr>
      <w:r>
        <w:rPr>
          <w:b/>
          <w:sz w:val="28"/>
        </w:rPr>
        <w:t>Peesala Naveen</w:t>
      </w:r>
    </w:p>
    <w:p w14:paraId="343FFC07" w14:textId="77777777" w:rsidR="00531192" w:rsidRDefault="00000000">
      <w:pPr>
        <w:jc w:val="center"/>
      </w:pPr>
      <w:r>
        <w:t>Phone: +91-9885610591 | Email: naveenpeesala2004@gmail.com | LinkedIn: linkedin.com/in/naveen-peesala-b41019301</w:t>
      </w:r>
    </w:p>
    <w:p w14:paraId="15B4723C" w14:textId="77777777" w:rsidR="00531192" w:rsidRDefault="00000000">
      <w:pPr>
        <w:spacing w:before="160" w:after="80"/>
      </w:pPr>
      <w:r>
        <w:rPr>
          <w:b/>
          <w:sz w:val="22"/>
        </w:rPr>
        <w:t>Objective</w:t>
      </w:r>
    </w:p>
    <w:p w14:paraId="468F2B88" w14:textId="77777777" w:rsidR="00531192" w:rsidRDefault="00000000">
      <w:r>
        <w:t>Aspiring Full Stack Developer and Computer Science Engineering student with a focus on Artificial Intelligence and Data Science. Passionate about building scalable web applications and solving real-world problems using modern technologies.</w:t>
      </w:r>
    </w:p>
    <w:p w14:paraId="7D85E209" w14:textId="180CC61A" w:rsidR="00531192" w:rsidRDefault="00000000">
      <w:pPr>
        <w:spacing w:before="160" w:after="80"/>
      </w:pPr>
      <w:r>
        <w:rPr>
          <w:b/>
          <w:sz w:val="22"/>
        </w:rPr>
        <w:t>Education</w:t>
      </w:r>
    </w:p>
    <w:p w14:paraId="143D671D" w14:textId="77777777" w:rsidR="00531192" w:rsidRDefault="00000000">
      <w:pPr>
        <w:pStyle w:val="ListBullet"/>
      </w:pPr>
      <w:r>
        <w:t>SASTRA Deemed to be University, Thanjavur</w:t>
      </w:r>
    </w:p>
    <w:p w14:paraId="12A9701F" w14:textId="62DB6595" w:rsidR="00531192" w:rsidRDefault="00000000">
      <w:pPr>
        <w:pStyle w:val="ListBullet2"/>
      </w:pPr>
      <w:r>
        <w:t>B.Tech in Computer Science and Engineering (AI &amp; DS)</w:t>
      </w:r>
      <w:r w:rsidR="008F7C40">
        <w:t xml:space="preserve"> |</w:t>
      </w:r>
      <w:r>
        <w:t xml:space="preserve"> CGPA: 8.31</w:t>
      </w:r>
      <w:r w:rsidR="008F7C40">
        <w:t xml:space="preserve"> |</w:t>
      </w:r>
      <w:r>
        <w:t xml:space="preserve"> Expected Graduation: April 2027</w:t>
      </w:r>
    </w:p>
    <w:p w14:paraId="093F0BAA" w14:textId="77777777" w:rsidR="00531192" w:rsidRDefault="00000000">
      <w:pPr>
        <w:pStyle w:val="ListBullet"/>
      </w:pPr>
      <w:r>
        <w:t>SR Junior College, Warangal</w:t>
      </w:r>
    </w:p>
    <w:p w14:paraId="52AF274A" w14:textId="12F1D0C9" w:rsidR="00531192" w:rsidRDefault="00000000">
      <w:pPr>
        <w:pStyle w:val="ListBullet2"/>
      </w:pPr>
      <w:r>
        <w:t>Intermediate – Board of Intermediate Education, Telangana</w:t>
      </w:r>
      <w:r w:rsidR="008F7C40">
        <w:t xml:space="preserve"> |Marks: 987/1000 |</w:t>
      </w:r>
      <w:r>
        <w:t xml:space="preserve"> March 2023</w:t>
      </w:r>
    </w:p>
    <w:p w14:paraId="24831402" w14:textId="77777777" w:rsidR="00531192" w:rsidRDefault="00000000">
      <w:pPr>
        <w:pStyle w:val="ListBullet"/>
      </w:pPr>
      <w:r>
        <w:t>Pragathi High School, Warangal</w:t>
      </w:r>
    </w:p>
    <w:p w14:paraId="53A34733" w14:textId="60A5B2C6" w:rsidR="00531192" w:rsidRDefault="00000000">
      <w:pPr>
        <w:pStyle w:val="ListBullet2"/>
      </w:pPr>
      <w:r>
        <w:t>SSC – Board of Secondary Education, Telangana</w:t>
      </w:r>
      <w:r w:rsidR="008F7C40">
        <w:t xml:space="preserve"> |</w:t>
      </w:r>
      <w:r>
        <w:t xml:space="preserve"> GPA: 10.0</w:t>
      </w:r>
      <w:r w:rsidR="008F7C40">
        <w:t xml:space="preserve"> |</w:t>
      </w:r>
      <w:r>
        <w:t xml:space="preserve"> March 2021</w:t>
      </w:r>
    </w:p>
    <w:p w14:paraId="39EF4B64" w14:textId="3D189A8E" w:rsidR="00531192" w:rsidRDefault="00000000">
      <w:pPr>
        <w:spacing w:before="160" w:after="80"/>
      </w:pPr>
      <w:r>
        <w:rPr>
          <w:b/>
          <w:sz w:val="22"/>
        </w:rPr>
        <w:t>Internship Experience</w:t>
      </w:r>
    </w:p>
    <w:p w14:paraId="2C2C0954" w14:textId="77777777" w:rsidR="00531192" w:rsidRDefault="00000000">
      <w:pPr>
        <w:pStyle w:val="ListBullet"/>
      </w:pPr>
      <w:r>
        <w:t>Web Development Intern – Cognifyz Technologies (Apr 2025 – May 2025)</w:t>
      </w:r>
    </w:p>
    <w:p w14:paraId="306EB8BA" w14:textId="77777777" w:rsidR="00531192" w:rsidRDefault="00000000">
      <w:pPr>
        <w:pStyle w:val="ListBullet2"/>
      </w:pPr>
      <w:r>
        <w:t>Created responsive UIs using HTML, CSS, and JavaScript.</w:t>
      </w:r>
    </w:p>
    <w:p w14:paraId="22B18FEA" w14:textId="77777777" w:rsidR="00531192" w:rsidRDefault="00000000">
      <w:pPr>
        <w:pStyle w:val="ListBullet2"/>
      </w:pPr>
      <w:r>
        <w:t>Worked on improving user interaction and visual layout.</w:t>
      </w:r>
    </w:p>
    <w:p w14:paraId="10EABD68" w14:textId="77777777" w:rsidR="00531192" w:rsidRDefault="00000000">
      <w:pPr>
        <w:pStyle w:val="ListBullet2"/>
      </w:pPr>
      <w:r>
        <w:t>Collaborated with teams and delivered features on time.</w:t>
      </w:r>
    </w:p>
    <w:p w14:paraId="1870F781" w14:textId="77777777" w:rsidR="00531192" w:rsidRDefault="00000000">
      <w:pPr>
        <w:pStyle w:val="ListBullet"/>
      </w:pPr>
      <w:r>
        <w:t>Full Stack Intern – TechSaksham Program (AICTE, Microsoft &amp; SAP), Edunet Foundation (Jan 2024 – Apr 2024)</w:t>
      </w:r>
    </w:p>
    <w:p w14:paraId="40D3D699" w14:textId="77777777" w:rsidR="00531192" w:rsidRDefault="00000000">
      <w:pPr>
        <w:pStyle w:val="ListBullet2"/>
      </w:pPr>
      <w:r>
        <w:t>Developed web apps using Django (backend) and React.js (frontend).</w:t>
      </w:r>
    </w:p>
    <w:p w14:paraId="19DC710B" w14:textId="77777777" w:rsidR="00531192" w:rsidRDefault="00000000">
      <w:pPr>
        <w:pStyle w:val="ListBullet2"/>
      </w:pPr>
      <w:r>
        <w:t>Practiced full stack architecture, API design, and database integration.</w:t>
      </w:r>
    </w:p>
    <w:p w14:paraId="38E97515" w14:textId="77777777" w:rsidR="00531192" w:rsidRDefault="00000000">
      <w:pPr>
        <w:pStyle w:val="ListBullet2"/>
      </w:pPr>
      <w:r>
        <w:t>Participated in peer coding and professional mentoring sessions.</w:t>
      </w:r>
    </w:p>
    <w:p w14:paraId="6F3D8868" w14:textId="77777777" w:rsidR="00531192" w:rsidRDefault="00000000">
      <w:pPr>
        <w:spacing w:before="160" w:after="80"/>
      </w:pPr>
      <w:r>
        <w:rPr>
          <w:b/>
          <w:sz w:val="22"/>
        </w:rPr>
        <w:t>Projects</w:t>
      </w:r>
    </w:p>
    <w:p w14:paraId="26A6FF8F" w14:textId="77777777" w:rsidR="00531192" w:rsidRDefault="00000000">
      <w:pPr>
        <w:pStyle w:val="ListBullet"/>
      </w:pPr>
      <w:r>
        <w:t>Book Management Web App (Mar 2025 – Apr 2025)</w:t>
      </w:r>
    </w:p>
    <w:p w14:paraId="6FA6DB80" w14:textId="77777777" w:rsidR="00531192" w:rsidRDefault="00000000">
      <w:pPr>
        <w:pStyle w:val="ListBullet2"/>
      </w:pPr>
      <w:r>
        <w:t>Developed using Django, HTML, CSS, SQLite.</w:t>
      </w:r>
    </w:p>
    <w:p w14:paraId="6F3FB36F" w14:textId="77777777" w:rsidR="00531192" w:rsidRDefault="00000000">
      <w:pPr>
        <w:pStyle w:val="ListBullet2"/>
      </w:pPr>
      <w:r>
        <w:t>Implemented CRUD operations with Django ORM and ForeignKey relations.</w:t>
      </w:r>
    </w:p>
    <w:p w14:paraId="79D3A5ED" w14:textId="77777777" w:rsidR="00531192" w:rsidRDefault="00000000">
      <w:pPr>
        <w:pStyle w:val="ListBullet2"/>
      </w:pPr>
      <w:r>
        <w:t>Integrated Django Admin for simplified management.</w:t>
      </w:r>
    </w:p>
    <w:p w14:paraId="479177FF" w14:textId="77777777" w:rsidR="00531192" w:rsidRDefault="00000000">
      <w:pPr>
        <w:pStyle w:val="ListBullet"/>
      </w:pPr>
      <w:r>
        <w:t>Interest Calculator Web App (Apr 2024 – May 2024)</w:t>
      </w:r>
    </w:p>
    <w:p w14:paraId="32B55811" w14:textId="77777777" w:rsidR="00531192" w:rsidRDefault="00000000">
      <w:pPr>
        <w:pStyle w:val="ListBullet2"/>
      </w:pPr>
      <w:r>
        <w:lastRenderedPageBreak/>
        <w:t>Built browser-based tool using HTML, CSS, JavaScript.</w:t>
      </w:r>
    </w:p>
    <w:p w14:paraId="72004343" w14:textId="77777777" w:rsidR="00531192" w:rsidRDefault="00000000">
      <w:pPr>
        <w:pStyle w:val="ListBullet2"/>
      </w:pPr>
      <w:r>
        <w:t>Enabled real-time interest computation for both simple and compound types.</w:t>
      </w:r>
    </w:p>
    <w:p w14:paraId="0F215F4C" w14:textId="77777777" w:rsidR="00531192" w:rsidRDefault="00000000">
      <w:pPr>
        <w:pStyle w:val="ListBullet2"/>
      </w:pPr>
      <w:r>
        <w:t>Responsive layout compatible with desktop and mobile.</w:t>
      </w:r>
    </w:p>
    <w:p w14:paraId="0E51A720" w14:textId="77777777" w:rsidR="00531192" w:rsidRDefault="00000000">
      <w:pPr>
        <w:pStyle w:val="ListBullet"/>
      </w:pPr>
      <w:r>
        <w:t>Weather Application (May 2024 – Jun 2024)</w:t>
      </w:r>
    </w:p>
    <w:p w14:paraId="6D853929" w14:textId="77777777" w:rsidR="00531192" w:rsidRDefault="00000000">
      <w:pPr>
        <w:pStyle w:val="ListBullet2"/>
      </w:pPr>
      <w:r>
        <w:t>Fetched real-time data using OpenWeatherMap API.</w:t>
      </w:r>
    </w:p>
    <w:p w14:paraId="2AEEBF20" w14:textId="77777777" w:rsidR="00531192" w:rsidRDefault="00000000">
      <w:pPr>
        <w:pStyle w:val="ListBullet2"/>
      </w:pPr>
      <w:r>
        <w:t>Displayed city-based forecasts using JS and styled output with CSS.</w:t>
      </w:r>
    </w:p>
    <w:p w14:paraId="2426F163" w14:textId="77777777" w:rsidR="00531192" w:rsidRDefault="00000000">
      <w:pPr>
        <w:pStyle w:val="ListBullet2"/>
      </w:pPr>
      <w:r>
        <w:t>Created mobile-friendly and interactive UI.</w:t>
      </w:r>
    </w:p>
    <w:p w14:paraId="050736BD" w14:textId="77777777" w:rsidR="00531192" w:rsidRDefault="00000000">
      <w:pPr>
        <w:spacing w:before="160" w:after="80"/>
      </w:pPr>
      <w:r>
        <w:rPr>
          <w:b/>
          <w:sz w:val="22"/>
        </w:rPr>
        <w:t>Technical Skills</w:t>
      </w:r>
    </w:p>
    <w:p w14:paraId="00CBA6FD" w14:textId="77777777" w:rsidR="00531192" w:rsidRDefault="00000000">
      <w:pPr>
        <w:pStyle w:val="ListBullet"/>
      </w:pPr>
      <w:r>
        <w:t>Languages: C++, Python, Java, C</w:t>
      </w:r>
    </w:p>
    <w:p w14:paraId="1FD1DF79" w14:textId="77777777" w:rsidR="00531192" w:rsidRDefault="00000000">
      <w:pPr>
        <w:pStyle w:val="ListBullet"/>
      </w:pPr>
      <w:r>
        <w:t>Frontend: HTML, CSS, JavaScript, React.js</w:t>
      </w:r>
    </w:p>
    <w:p w14:paraId="5176FB33" w14:textId="77777777" w:rsidR="00531192" w:rsidRDefault="00000000">
      <w:pPr>
        <w:pStyle w:val="ListBullet"/>
      </w:pPr>
      <w:r>
        <w:t>Backend: Django</w:t>
      </w:r>
    </w:p>
    <w:p w14:paraId="5C8FBB7D" w14:textId="77777777" w:rsidR="00531192" w:rsidRDefault="00000000">
      <w:pPr>
        <w:pStyle w:val="ListBullet"/>
      </w:pPr>
      <w:r>
        <w:t>Databases: SQL, MongoDB</w:t>
      </w:r>
    </w:p>
    <w:p w14:paraId="11189868" w14:textId="77777777" w:rsidR="00531192" w:rsidRDefault="00000000">
      <w:pPr>
        <w:pStyle w:val="ListBullet"/>
      </w:pPr>
      <w:r>
        <w:t>Version Control: Git</w:t>
      </w:r>
    </w:p>
    <w:p w14:paraId="779B9A21" w14:textId="77777777" w:rsidR="00531192" w:rsidRDefault="00000000">
      <w:pPr>
        <w:pStyle w:val="ListBullet"/>
      </w:pPr>
      <w:r>
        <w:t>Practices: Modular Programming, Incremental Development</w:t>
      </w:r>
    </w:p>
    <w:p w14:paraId="2774E7B7" w14:textId="77777777" w:rsidR="00531192" w:rsidRDefault="00000000">
      <w:pPr>
        <w:pStyle w:val="ListBullet"/>
      </w:pPr>
      <w:r>
        <w:t>Soft Skills: Communication, Problem Solving, Team Collaboration, Leadership</w:t>
      </w:r>
    </w:p>
    <w:p w14:paraId="4AEA178B" w14:textId="77777777" w:rsidR="00531192" w:rsidRDefault="00000000">
      <w:pPr>
        <w:spacing w:before="160" w:after="80"/>
      </w:pPr>
      <w:r>
        <w:rPr>
          <w:b/>
          <w:sz w:val="22"/>
        </w:rPr>
        <w:t>Relevant Coursework</w:t>
      </w:r>
    </w:p>
    <w:p w14:paraId="119614F4" w14:textId="77777777" w:rsidR="00531192" w:rsidRDefault="00000000">
      <w:pPr>
        <w:pStyle w:val="ListBullet"/>
      </w:pPr>
      <w:r>
        <w:t>Database Management Systems (DBMS)</w:t>
      </w:r>
    </w:p>
    <w:p w14:paraId="45AE85DE" w14:textId="77777777" w:rsidR="00531192" w:rsidRDefault="00000000">
      <w:pPr>
        <w:pStyle w:val="ListBullet"/>
      </w:pPr>
      <w:r>
        <w:t>Computer Architecture</w:t>
      </w:r>
    </w:p>
    <w:p w14:paraId="53527C73" w14:textId="77777777" w:rsidR="00531192" w:rsidRDefault="00000000">
      <w:pPr>
        <w:spacing w:before="160" w:after="80"/>
      </w:pPr>
      <w:r>
        <w:rPr>
          <w:b/>
          <w:sz w:val="22"/>
        </w:rPr>
        <w:t>Certifications &amp; Events</w:t>
      </w:r>
    </w:p>
    <w:p w14:paraId="1E7D29B6" w14:textId="77777777" w:rsidR="00531192" w:rsidRDefault="00000000">
      <w:pPr>
        <w:pStyle w:val="ListBullet"/>
      </w:pPr>
      <w:r>
        <w:t>Full Stack Development Internship – TechSaksham Program (Apr 2024)</w:t>
      </w:r>
    </w:p>
    <w:p w14:paraId="42B5EE1A" w14:textId="77777777" w:rsidR="00531192" w:rsidRDefault="00000000">
      <w:pPr>
        <w:pStyle w:val="ListBullet"/>
      </w:pPr>
      <w:r>
        <w:t>Web Development Internship – Cognifyz Technologies (May 2025)</w:t>
      </w:r>
    </w:p>
    <w:p w14:paraId="587C441E" w14:textId="77777777" w:rsidR="00531192" w:rsidRDefault="00000000">
      <w:pPr>
        <w:pStyle w:val="ListBullet"/>
      </w:pPr>
      <w:r>
        <w:t>Participation – ACE Event, SASTRA University (May 2025)</w:t>
      </w:r>
    </w:p>
    <w:p w14:paraId="324E2996" w14:textId="77777777" w:rsidR="00531192" w:rsidRDefault="00000000">
      <w:pPr>
        <w:spacing w:before="160" w:after="80"/>
      </w:pPr>
      <w:r>
        <w:rPr>
          <w:b/>
          <w:sz w:val="22"/>
        </w:rPr>
        <w:t>Achievements</w:t>
      </w:r>
    </w:p>
    <w:p w14:paraId="7B9E2E8A" w14:textId="77777777" w:rsidR="00531192" w:rsidRDefault="00000000">
      <w:pPr>
        <w:pStyle w:val="ListBullet"/>
      </w:pPr>
      <w:r>
        <w:t>Solved 150+ LeetCode problems (DSA and algorithms).</w:t>
      </w:r>
    </w:p>
    <w:p w14:paraId="7E6C562C" w14:textId="77777777" w:rsidR="00531192" w:rsidRDefault="00000000">
      <w:pPr>
        <w:pStyle w:val="ListBullet"/>
      </w:pPr>
      <w:r>
        <w:t>Completed Top 50 SQL and Top 30 JavaScript challenges on LeetCode.</w:t>
      </w:r>
    </w:p>
    <w:sectPr w:rsidR="005311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74365">
    <w:abstractNumId w:val="8"/>
  </w:num>
  <w:num w:numId="2" w16cid:durableId="778986836">
    <w:abstractNumId w:val="6"/>
  </w:num>
  <w:num w:numId="3" w16cid:durableId="1401169230">
    <w:abstractNumId w:val="5"/>
  </w:num>
  <w:num w:numId="4" w16cid:durableId="386221807">
    <w:abstractNumId w:val="4"/>
  </w:num>
  <w:num w:numId="5" w16cid:durableId="1684165127">
    <w:abstractNumId w:val="7"/>
  </w:num>
  <w:num w:numId="6" w16cid:durableId="268588713">
    <w:abstractNumId w:val="3"/>
  </w:num>
  <w:num w:numId="7" w16cid:durableId="838885694">
    <w:abstractNumId w:val="2"/>
  </w:num>
  <w:num w:numId="8" w16cid:durableId="729617252">
    <w:abstractNumId w:val="1"/>
  </w:num>
  <w:num w:numId="9" w16cid:durableId="78322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96A"/>
    <w:rsid w:val="0029639D"/>
    <w:rsid w:val="00326F90"/>
    <w:rsid w:val="00531192"/>
    <w:rsid w:val="008F7C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0DC77"/>
  <w14:defaultImageDpi w14:val="300"/>
  <w15:docId w15:val="{6A55F54F-FAAE-41F4-97B5-2F9F66E0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P. Naveen</cp:lastModifiedBy>
  <cp:revision>2</cp:revision>
  <dcterms:created xsi:type="dcterms:W3CDTF">2025-06-16T02:54:00Z</dcterms:created>
  <dcterms:modified xsi:type="dcterms:W3CDTF">2025-06-16T02:54:00Z</dcterms:modified>
  <cp:category/>
</cp:coreProperties>
</file>